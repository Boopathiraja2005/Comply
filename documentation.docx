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A2CB3" w14:textId="7F5CA614" w:rsidR="00330858" w:rsidRDefault="00000000">
      <w:pPr>
        <w:pStyle w:val="Heading1"/>
      </w:pPr>
      <w:r>
        <w:t xml:space="preserve"> Invoicing ROI Simulator — Architecture &amp; Approach</w:t>
      </w:r>
    </w:p>
    <w:p w14:paraId="0771CF29" w14:textId="0E6599BE" w:rsidR="00330858" w:rsidRDefault="00000000">
      <w:pPr>
        <w:pStyle w:val="Heading2"/>
      </w:pPr>
      <w:r>
        <w:t>Overview</w:t>
      </w:r>
    </w:p>
    <w:p w14:paraId="3424FC63" w14:textId="77777777" w:rsidR="00330858" w:rsidRDefault="00000000">
      <w:r>
        <w:t xml:space="preserve">This project implements an interactive ROI calculator that compares manual invoicing vs automated invoicing.  </w:t>
      </w:r>
      <w:r>
        <w:br/>
        <w:t>It calculates monthly savings, ROI, and payback period, showing results in a visually engaging web dashboard.</w:t>
      </w:r>
      <w:r>
        <w:br/>
      </w:r>
      <w:r>
        <w:br/>
        <w:t>Goal: Deliver a functional prototype within 3 hours, integrating frontend, backend, and database layers.</w:t>
      </w:r>
    </w:p>
    <w:p w14:paraId="09F3270D" w14:textId="0DF7EA6C" w:rsidR="00330858" w:rsidRDefault="00000000">
      <w:pPr>
        <w:pStyle w:val="Heading2"/>
      </w:pPr>
      <w:r>
        <w:t>Planned Architecture</w:t>
      </w:r>
    </w:p>
    <w:p w14:paraId="502DE355" w14:textId="77777777" w:rsidR="00330858" w:rsidRDefault="00000000">
      <w:r>
        <w:t>System Overview:</w:t>
      </w:r>
      <w:r>
        <w:br/>
        <w:t>[ React Frontend ] ⇄ [ Express.js Backend ] ⇄ [ MongoDB / JSON DB ]</w:t>
      </w:r>
      <w:r>
        <w:br/>
      </w:r>
      <w:r>
        <w:br/>
        <w:t>Flow:</w:t>
      </w:r>
      <w:r>
        <w:br/>
        <w:t>1. User enters invoicing details on the frontend.</w:t>
      </w:r>
      <w:r>
        <w:br/>
        <w:t>2. Backend computes ROI using the formula (with bias factors).</w:t>
      </w:r>
      <w:r>
        <w:br/>
        <w:t>3. Results are returned as JSON and visualized in charts.</w:t>
      </w:r>
      <w:r>
        <w:br/>
        <w:t>4. Users can save, load, or delete scenarios (CRUD).</w:t>
      </w:r>
      <w:r>
        <w:br/>
        <w:t>5. Reports can be generated (PDF/HTML) after email submission.</w:t>
      </w:r>
    </w:p>
    <w:p w14:paraId="0B7703E8" w14:textId="55FC505F" w:rsidR="00330858" w:rsidRDefault="00000000">
      <w:pPr>
        <w:pStyle w:val="Heading2"/>
      </w:pPr>
      <w:r>
        <w:t>Tech Stack</w:t>
      </w:r>
    </w:p>
    <w:p w14:paraId="6FDD8E74" w14:textId="77777777" w:rsidR="00330858" w:rsidRDefault="00000000">
      <w:r>
        <w:t>Frontend: React + Vite</w:t>
      </w:r>
      <w:r>
        <w:br/>
        <w:t>Charts: Recharts</w:t>
      </w:r>
      <w:r>
        <w:br/>
        <w:t>Backend: Node.js + Express.js</w:t>
      </w:r>
      <w:r>
        <w:br/>
        <w:t>Database: MongoDB (Mongoose) or JSON-based local DB</w:t>
      </w:r>
      <w:r>
        <w:br/>
        <w:t>Styling: Tailwind CSS</w:t>
      </w:r>
      <w:r>
        <w:br/>
        <w:t>PDF Generation: pdfkit / html-pdf</w:t>
      </w:r>
      <w:r>
        <w:br/>
        <w:t>Deployment: Render / Vercel / GitHub Pages</w:t>
      </w:r>
    </w:p>
    <w:p w14:paraId="21AEFAAB" w14:textId="4BA42EBE" w:rsidR="00330858" w:rsidRDefault="00000000">
      <w:pPr>
        <w:pStyle w:val="Heading2"/>
      </w:pPr>
      <w:r>
        <w:t xml:space="preserve"> Core Features</w:t>
      </w:r>
    </w:p>
    <w:p w14:paraId="50D335C8" w14:textId="77777777" w:rsidR="00330858" w:rsidRDefault="00000000">
      <w:r>
        <w:t>1. Quick Simulation - Input fields: invoice volume, staff count, wages, error cost, etc. Output: monthly savings, ROI, and payback period (always positive).</w:t>
      </w:r>
      <w:r>
        <w:br/>
        <w:t>2. Scenario Management - CRUD operations via REST API.</w:t>
      </w:r>
      <w:r>
        <w:br/>
        <w:t>3. Report Generation - Generates PDF or HTML snapshot. Requires email before allowing download (lead capture).</w:t>
      </w:r>
      <w:r>
        <w:br/>
        <w:t>4. Positive Bias Logic - Built-in backend constants ensure results always favor automation.</w:t>
      </w:r>
    </w:p>
    <w:p w14:paraId="51C31452" w14:textId="74A20DE1" w:rsidR="00330858" w:rsidRDefault="00000000">
      <w:pPr>
        <w:pStyle w:val="Heading2"/>
      </w:pPr>
      <w:r>
        <w:t xml:space="preserve"> Calculation Logic</w:t>
      </w:r>
    </w:p>
    <w:p w14:paraId="43EF5F63" w14:textId="77777777" w:rsidR="00330858" w:rsidRDefault="00000000">
      <w:r>
        <w:t>labor_cost_manual = num_ap_staff × hourly_wage × avg_hours_per_invoice × monthly_invoice_volume</w:t>
      </w:r>
      <w:r>
        <w:br/>
      </w:r>
      <w:r>
        <w:lastRenderedPageBreak/>
        <w:t>auto_cost = monthly_invoice_volume × automated_cost_per_invoice</w:t>
      </w:r>
      <w:r>
        <w:br/>
        <w:t>error_savings = (error_rate_manual − error_rate_auto) × monthly_invoice_volume × error_cost</w:t>
      </w:r>
      <w:r>
        <w:br/>
        <w:t>monthly_savings = (labor_cost_manual + error_savings) − auto_cost</w:t>
      </w:r>
      <w:r>
        <w:br/>
        <w:t>monthly_savings = monthly_savings × min_roi_boost_factor</w:t>
      </w:r>
      <w:r>
        <w:br/>
        <w:t>cumulative_savings = monthly_savings × time_horizon_months</w:t>
      </w:r>
      <w:r>
        <w:br/>
        <w:t>net_savings = cumulative_savings − one_time_implementation_cost</w:t>
      </w:r>
      <w:r>
        <w:br/>
        <w:t>payback_months = one_time_implementation_cost ÷ monthly_savings</w:t>
      </w:r>
      <w:r>
        <w:br/>
        <w:t>roi_percentage = (net_savings ÷ one_time_implementation_cost) × 100</w:t>
      </w:r>
    </w:p>
    <w:p w14:paraId="512B2B63" w14:textId="07FB6F4C" w:rsidR="00330858" w:rsidRDefault="00000000">
      <w:pPr>
        <w:pStyle w:val="Heading2"/>
      </w:pPr>
      <w:r>
        <w:t xml:space="preserve"> API Endpoints</w:t>
      </w:r>
    </w:p>
    <w:p w14:paraId="002C4751" w14:textId="77777777" w:rsidR="00330858" w:rsidRDefault="00000000">
      <w:r>
        <w:t>POST /api/simulate - Run ROI calculation</w:t>
      </w:r>
      <w:r>
        <w:br/>
        <w:t>POST /api/scenarios - Save a scenario</w:t>
      </w:r>
      <w:r>
        <w:br/>
        <w:t>GET /api/scenarios - List all saved scenarios</w:t>
      </w:r>
      <w:r>
        <w:br/>
        <w:t>GET /api/scenarios/:id - Fetch a scenario by ID</w:t>
      </w:r>
      <w:r>
        <w:br/>
        <w:t>POST /api/report/generate - Generate a gated report (requires email)</w:t>
      </w:r>
    </w:p>
    <w:p w14:paraId="3DB89371" w14:textId="53E96224" w:rsidR="00330858" w:rsidRDefault="00000000">
      <w:pPr>
        <w:pStyle w:val="Heading2"/>
      </w:pPr>
      <w:r>
        <w:t xml:space="preserve"> Database Schema (MongoDB)</w:t>
      </w:r>
    </w:p>
    <w:p w14:paraId="6CFD258C" w14:textId="77777777" w:rsidR="00330858" w:rsidRDefault="00000000">
      <w:r>
        <w:t>scenario_name: String</w:t>
      </w:r>
      <w:r>
        <w:br/>
        <w:t>monthly_invoice_volume: Number</w:t>
      </w:r>
      <w:r>
        <w:br/>
        <w:t>num_ap_staff: Number</w:t>
      </w:r>
      <w:r>
        <w:br/>
        <w:t>avg_hours_per_invoice: Number</w:t>
      </w:r>
      <w:r>
        <w:br/>
        <w:t>hourly_wage: Number</w:t>
      </w:r>
      <w:r>
        <w:br/>
        <w:t>error_rate_manual: Number</w:t>
      </w:r>
      <w:r>
        <w:br/>
        <w:t>error_cost: Number</w:t>
      </w:r>
      <w:r>
        <w:br/>
        <w:t>time_horizon_months: Number</w:t>
      </w:r>
      <w:r>
        <w:br/>
        <w:t>one_time_implementation_cost: Number</w:t>
      </w:r>
      <w:r>
        <w:br/>
        <w:t>results:</w:t>
      </w:r>
      <w:r>
        <w:br/>
        <w:t xml:space="preserve">  monthly_savings: Number</w:t>
      </w:r>
      <w:r>
        <w:br/>
        <w:t xml:space="preserve">  roi_percentage: Number</w:t>
      </w:r>
      <w:r>
        <w:br/>
        <w:t xml:space="preserve">  payback_months: Number</w:t>
      </w:r>
      <w:r>
        <w:br/>
        <w:t xml:space="preserve">  cumulative_savings: Number</w:t>
      </w:r>
      <w:r>
        <w:br/>
        <w:t>createdAt: Date</w:t>
      </w:r>
    </w:p>
    <w:p w14:paraId="46966FBC" w14:textId="3B66ED60" w:rsidR="00330858" w:rsidRDefault="00000000">
      <w:pPr>
        <w:pStyle w:val="Heading2"/>
      </w:pPr>
      <w:r>
        <w:t xml:space="preserve"> Folder Structure</w:t>
      </w:r>
    </w:p>
    <w:p w14:paraId="14494D26" w14:textId="77777777" w:rsidR="00330858" w:rsidRDefault="00000000">
      <w:r>
        <w:t>invoicing-roi-simulator/</w:t>
      </w:r>
      <w:r>
        <w:br/>
        <w:t>├── client/</w:t>
      </w:r>
      <w:r>
        <w:br/>
        <w:t>│   ├── src/</w:t>
      </w:r>
      <w:r>
        <w:br/>
        <w:t>│   │   ├── components/</w:t>
      </w:r>
      <w:r>
        <w:br/>
        <w:t>│   │   ├── pages/</w:t>
      </w:r>
      <w:r>
        <w:br/>
        <w:t>│   │   ├── hooks/</w:t>
      </w:r>
      <w:r>
        <w:br/>
        <w:t>│   │   └── App.jsx</w:t>
      </w:r>
      <w:r>
        <w:br/>
        <w:t>├── server/</w:t>
      </w:r>
      <w:r>
        <w:br/>
        <w:t>│   ├── routes/</w:t>
      </w:r>
      <w:r>
        <w:br/>
      </w:r>
      <w:r>
        <w:lastRenderedPageBreak/>
        <w:t>│   │   ├── simulate.js</w:t>
      </w:r>
      <w:r>
        <w:br/>
        <w:t>│   │   ├── scenarios.js</w:t>
      </w:r>
      <w:r>
        <w:br/>
        <w:t>│   │   └── report.js</w:t>
      </w:r>
      <w:r>
        <w:br/>
        <w:t>│   ├── models/</w:t>
      </w:r>
      <w:r>
        <w:br/>
        <w:t>│   │   └── Scenario.js</w:t>
      </w:r>
      <w:r>
        <w:br/>
        <w:t>│   └── index.js</w:t>
      </w:r>
      <w:r>
        <w:br/>
        <w:t>├── package.json</w:t>
      </w:r>
      <w:r>
        <w:br/>
        <w:t>├── README.md</w:t>
      </w:r>
      <w:r>
        <w:br/>
        <w:t>└── .env</w:t>
      </w:r>
    </w:p>
    <w:p w14:paraId="2E5531D9" w14:textId="6F264889" w:rsidR="00330858" w:rsidRDefault="00000000" w:rsidP="007D2819">
      <w:pPr>
        <w:pStyle w:val="Heading2"/>
      </w:pPr>
      <w:r>
        <w:t xml:space="preserve"> </w:t>
      </w:r>
    </w:p>
    <w:p w14:paraId="156630D8" w14:textId="2AB997B2" w:rsidR="00330858" w:rsidRDefault="00000000">
      <w:pPr>
        <w:pStyle w:val="Heading2"/>
      </w:pPr>
      <w:r>
        <w:t xml:space="preserve"> Deployment Plan</w:t>
      </w:r>
    </w:p>
    <w:p w14:paraId="0C6C8E3C" w14:textId="77777777" w:rsidR="00330858" w:rsidRDefault="00000000">
      <w:r>
        <w:t>Frontend: Vercel / GitHub Pages</w:t>
      </w:r>
      <w:r>
        <w:br/>
        <w:t>Backend: Render / Railway</w:t>
      </w:r>
      <w:r>
        <w:br/>
        <w:t>Database: MongoDB Atlas (cloud-based)</w:t>
      </w:r>
    </w:p>
    <w:p w14:paraId="3B995D61" w14:textId="0F3667AD" w:rsidR="00330858" w:rsidRDefault="00000000">
      <w:pPr>
        <w:pStyle w:val="Heading2"/>
      </w:pPr>
      <w:r>
        <w:t>Deliverables</w:t>
      </w:r>
    </w:p>
    <w:p w14:paraId="05A013F4" w14:textId="77777777" w:rsidR="00330858" w:rsidRDefault="00000000">
      <w:r>
        <w:t>- Working app with form, charts, and positive ROI output</w:t>
      </w:r>
      <w:r>
        <w:br/>
        <w:t>- CRUD-enabled API for scenarios</w:t>
      </w:r>
      <w:r>
        <w:br/>
        <w:t>- Email-gated report generation</w:t>
      </w:r>
      <w:r>
        <w:br/>
        <w:t>- Complete documentation (README + API usage)</w:t>
      </w:r>
    </w:p>
    <w:sectPr w:rsidR="00330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8973837">
    <w:abstractNumId w:val="8"/>
  </w:num>
  <w:num w:numId="2" w16cid:durableId="136656285">
    <w:abstractNumId w:val="6"/>
  </w:num>
  <w:num w:numId="3" w16cid:durableId="415398485">
    <w:abstractNumId w:val="5"/>
  </w:num>
  <w:num w:numId="4" w16cid:durableId="1486584008">
    <w:abstractNumId w:val="4"/>
  </w:num>
  <w:num w:numId="5" w16cid:durableId="682896680">
    <w:abstractNumId w:val="7"/>
  </w:num>
  <w:num w:numId="6" w16cid:durableId="1131827990">
    <w:abstractNumId w:val="3"/>
  </w:num>
  <w:num w:numId="7" w16cid:durableId="229266848">
    <w:abstractNumId w:val="2"/>
  </w:num>
  <w:num w:numId="8" w16cid:durableId="283117259">
    <w:abstractNumId w:val="1"/>
  </w:num>
  <w:num w:numId="9" w16cid:durableId="78107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858"/>
    <w:rsid w:val="004D28F4"/>
    <w:rsid w:val="007D28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57236"/>
  <w14:defaultImageDpi w14:val="300"/>
  <w15:docId w15:val="{0E111A28-448C-4C1A-90E8-265D08E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Boopathi raja</cp:lastModifiedBy>
  <cp:revision>2</cp:revision>
  <dcterms:created xsi:type="dcterms:W3CDTF">2013-12-23T23:15:00Z</dcterms:created>
  <dcterms:modified xsi:type="dcterms:W3CDTF">2025-10-07T10:36:00Z</dcterms:modified>
  <cp:category/>
</cp:coreProperties>
</file>